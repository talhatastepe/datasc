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F9AD" w14:textId="0E73718E" w:rsidR="00A52B72" w:rsidRPr="007878F8" w:rsidRDefault="00000000">
      <w:pPr>
        <w:pStyle w:val="Balk1"/>
        <w:rPr>
          <w:rFonts w:ascii="Times New Roman" w:hAnsi="Times New Roman" w:cs="Times New Roman"/>
          <w:color w:val="auto"/>
          <w:sz w:val="40"/>
          <w:szCs w:val="40"/>
        </w:rPr>
      </w:pPr>
      <w:r w:rsidRPr="007878F8">
        <w:rPr>
          <w:rFonts w:ascii="Times New Roman" w:hAnsi="Times New Roman" w:cs="Times New Roman"/>
          <w:color w:val="auto"/>
          <w:sz w:val="40"/>
          <w:szCs w:val="40"/>
        </w:rPr>
        <w:t xml:space="preserve">Python </w:t>
      </w:r>
      <w:proofErr w:type="spellStart"/>
      <w:r w:rsidRPr="007878F8">
        <w:rPr>
          <w:rFonts w:ascii="Times New Roman" w:hAnsi="Times New Roman" w:cs="Times New Roman"/>
          <w:color w:val="auto"/>
          <w:sz w:val="40"/>
          <w:szCs w:val="40"/>
        </w:rPr>
        <w:t>ve</w:t>
      </w:r>
      <w:proofErr w:type="spellEnd"/>
      <w:r w:rsidRPr="007878F8">
        <w:rPr>
          <w:rFonts w:ascii="Times New Roman" w:hAnsi="Times New Roman" w:cs="Times New Roman"/>
          <w:color w:val="auto"/>
          <w:sz w:val="40"/>
          <w:szCs w:val="40"/>
        </w:rPr>
        <w:t xml:space="preserve"> OOP </w:t>
      </w:r>
      <w:proofErr w:type="spellStart"/>
      <w:r w:rsidRPr="007878F8">
        <w:rPr>
          <w:rFonts w:ascii="Times New Roman" w:hAnsi="Times New Roman" w:cs="Times New Roman"/>
          <w:color w:val="auto"/>
          <w:sz w:val="40"/>
          <w:szCs w:val="40"/>
        </w:rPr>
        <w:t>Soruları</w:t>
      </w:r>
      <w:proofErr w:type="spellEnd"/>
      <w:r w:rsidRPr="007878F8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7878F8" w:rsidRPr="007878F8">
        <w:rPr>
          <w:rFonts w:ascii="Times New Roman" w:hAnsi="Times New Roman" w:cs="Times New Roman"/>
          <w:color w:val="auto"/>
          <w:sz w:val="40"/>
          <w:szCs w:val="40"/>
        </w:rPr>
        <w:t>–</w:t>
      </w:r>
      <w:r w:rsidRPr="007878F8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7878F8">
        <w:rPr>
          <w:rFonts w:ascii="Times New Roman" w:hAnsi="Times New Roman" w:cs="Times New Roman"/>
          <w:color w:val="auto"/>
          <w:sz w:val="40"/>
          <w:szCs w:val="40"/>
        </w:rPr>
        <w:t>Cevap</w:t>
      </w:r>
      <w:r w:rsidR="007878F8" w:rsidRPr="007878F8">
        <w:rPr>
          <w:rFonts w:ascii="Times New Roman" w:hAnsi="Times New Roman" w:cs="Times New Roman"/>
          <w:color w:val="auto"/>
          <w:sz w:val="40"/>
          <w:szCs w:val="40"/>
        </w:rPr>
        <w:t>lar</w:t>
      </w:r>
      <w:proofErr w:type="spellEnd"/>
      <w:r w:rsidR="007878F8" w:rsidRPr="007878F8">
        <w:rPr>
          <w:rFonts w:ascii="Times New Roman" w:hAnsi="Times New Roman" w:cs="Times New Roman"/>
          <w:color w:val="auto"/>
          <w:sz w:val="40"/>
          <w:szCs w:val="40"/>
        </w:rPr>
        <w:t>:</w:t>
      </w:r>
    </w:p>
    <w:p w14:paraId="53BD5C0E" w14:textId="37FB7D63" w:rsidR="00A52B72" w:rsidRPr="007878F8" w:rsidRDefault="00000000">
      <w:pPr>
        <w:pStyle w:val="Balk2"/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</w:pPr>
      <w:r w:rsidRP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 xml:space="preserve">Python </w:t>
      </w:r>
      <w:proofErr w:type="spellStart"/>
      <w:r w:rsidRP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>Soruları</w:t>
      </w:r>
      <w:proofErr w:type="spellEnd"/>
      <w:r w:rsid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>:</w:t>
      </w:r>
    </w:p>
    <w:p w14:paraId="228168BE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1. B - class</w:t>
      </w:r>
    </w:p>
    <w:p w14:paraId="599C0AD4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2. E - chromepy</w:t>
      </w:r>
    </w:p>
    <w:p w14:paraId="52583DA2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3. C - Bir sınıftan birden çok nesne türetilemez ifadesi yanlıştır.</w:t>
      </w:r>
    </w:p>
    <w:p w14:paraId="1E4148CB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4. B - .py</w:t>
      </w:r>
    </w:p>
    <w:p w14:paraId="49925E86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5. B - def fonksiyon1():</w:t>
      </w:r>
    </w:p>
    <w:p w14:paraId="0F411F29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>6. C - constructors</w:t>
      </w:r>
    </w:p>
    <w:p w14:paraId="505531A0" w14:textId="79D7CB8A" w:rsidR="00A52B72" w:rsidRPr="007878F8" w:rsidRDefault="00000000">
      <w:pPr>
        <w:pStyle w:val="Balk2"/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</w:pPr>
      <w:r w:rsidRP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 xml:space="preserve">OOP </w:t>
      </w:r>
      <w:proofErr w:type="spellStart"/>
      <w:r w:rsidRP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>Soruları</w:t>
      </w:r>
      <w:proofErr w:type="spellEnd"/>
      <w:r w:rsidR="007878F8" w:rsidRPr="007878F8">
        <w:rPr>
          <w:rFonts w:ascii="Times New Roman" w:hAnsi="Times New Roman" w:cs="Times New Roman"/>
          <w:b w:val="0"/>
          <w:bCs w:val="0"/>
          <w:color w:val="auto"/>
          <w:sz w:val="44"/>
          <w:szCs w:val="44"/>
        </w:rPr>
        <w:t>:</w:t>
      </w:r>
    </w:p>
    <w:p w14:paraId="6F5D96C5" w14:textId="54FE7E7F" w:rsidR="00A52B72" w:rsidRPr="007878F8" w:rsidRDefault="0078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878F8">
        <w:rPr>
          <w:rFonts w:ascii="Times New Roman" w:hAnsi="Times New Roman" w:cs="Times New Roman"/>
          <w:sz w:val="28"/>
          <w:szCs w:val="28"/>
        </w:rPr>
        <w:t>. C - Bir nesnenin metot ve verilerini diğer nesnelerden saklayarak erişime engelleyerek yanlış kullanımı engel olmaktır.</w:t>
      </w:r>
    </w:p>
    <w:p w14:paraId="746E06FD" w14:textId="50ED2009" w:rsidR="00A52B72" w:rsidRPr="007878F8" w:rsidRDefault="0078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878F8">
        <w:rPr>
          <w:rFonts w:ascii="Times New Roman" w:hAnsi="Times New Roman" w:cs="Times New Roman"/>
          <w:sz w:val="28"/>
          <w:szCs w:val="28"/>
        </w:rPr>
        <w:t>. B - B sınıfı A’dan miras alır.</w:t>
      </w:r>
    </w:p>
    <w:p w14:paraId="3C0F08D4" w14:textId="07F26FD1" w:rsidR="00A52B72" w:rsidRPr="007878F8" w:rsidRDefault="0078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878F8">
        <w:rPr>
          <w:rFonts w:ascii="Times New Roman" w:hAnsi="Times New Roman" w:cs="Times New Roman"/>
          <w:sz w:val="28"/>
          <w:szCs w:val="28"/>
        </w:rPr>
        <w:t>. B - OOP’de nesnesi olmayan sınıflara verilen isimdir.</w:t>
      </w:r>
    </w:p>
    <w:p w14:paraId="27D27CAB" w14:textId="1020B91A" w:rsidR="00A52B72" w:rsidRPr="007878F8" w:rsidRDefault="0078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878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Çıktılar:</w:t>
      </w:r>
      <w:r w:rsidRPr="0078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8F8">
        <w:rPr>
          <w:rFonts w:ascii="Times New Roman" w:hAnsi="Times New Roman" w:cs="Times New Roman"/>
          <w:sz w:val="28"/>
          <w:szCs w:val="28"/>
        </w:rPr>
        <w:t>a.sesVer</w:t>
      </w:r>
      <w:proofErr w:type="spellEnd"/>
      <w:proofErr w:type="gramEnd"/>
      <w:r w:rsidRPr="007878F8">
        <w:rPr>
          <w:rFonts w:ascii="Times New Roman" w:hAnsi="Times New Roman" w:cs="Times New Roman"/>
          <w:sz w:val="28"/>
          <w:szCs w:val="28"/>
        </w:rPr>
        <w:t xml:space="preserve">() → </w:t>
      </w:r>
      <w:proofErr w:type="spellStart"/>
      <w:r w:rsidRPr="007878F8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78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8F8">
        <w:rPr>
          <w:rFonts w:ascii="Times New Roman" w:hAnsi="Times New Roman" w:cs="Times New Roman"/>
          <w:sz w:val="28"/>
          <w:szCs w:val="28"/>
        </w:rPr>
        <w:t>çıkarırlar</w:t>
      </w:r>
      <w:proofErr w:type="spellEnd"/>
    </w:p>
    <w:p w14:paraId="510562D1" w14:textId="77777777" w:rsidR="00A52B72" w:rsidRPr="007878F8" w:rsidRDefault="00000000">
      <w:pPr>
        <w:rPr>
          <w:rFonts w:ascii="Times New Roman" w:hAnsi="Times New Roman" w:cs="Times New Roman"/>
          <w:sz w:val="28"/>
          <w:szCs w:val="28"/>
        </w:rPr>
      </w:pPr>
      <w:r w:rsidRPr="007878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78F8">
        <w:rPr>
          <w:rFonts w:ascii="Times New Roman" w:hAnsi="Times New Roman" w:cs="Times New Roman"/>
          <w:sz w:val="28"/>
          <w:szCs w:val="28"/>
        </w:rPr>
        <w:t>k.sesVer</w:t>
      </w:r>
      <w:proofErr w:type="gramEnd"/>
      <w:r w:rsidRPr="007878F8">
        <w:rPr>
          <w:rFonts w:ascii="Times New Roman" w:hAnsi="Times New Roman" w:cs="Times New Roman"/>
          <w:sz w:val="28"/>
          <w:szCs w:val="28"/>
        </w:rPr>
        <w:t>() → miyav</w:t>
      </w:r>
    </w:p>
    <w:sectPr w:rsidR="00A52B72" w:rsidRPr="00787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136806">
    <w:abstractNumId w:val="8"/>
  </w:num>
  <w:num w:numId="2" w16cid:durableId="2125615756">
    <w:abstractNumId w:val="6"/>
  </w:num>
  <w:num w:numId="3" w16cid:durableId="1045835818">
    <w:abstractNumId w:val="5"/>
  </w:num>
  <w:num w:numId="4" w16cid:durableId="249780043">
    <w:abstractNumId w:val="4"/>
  </w:num>
  <w:num w:numId="5" w16cid:durableId="1363751407">
    <w:abstractNumId w:val="7"/>
  </w:num>
  <w:num w:numId="6" w16cid:durableId="549148295">
    <w:abstractNumId w:val="3"/>
  </w:num>
  <w:num w:numId="7" w16cid:durableId="818807392">
    <w:abstractNumId w:val="2"/>
  </w:num>
  <w:num w:numId="8" w16cid:durableId="1761414303">
    <w:abstractNumId w:val="1"/>
  </w:num>
  <w:num w:numId="9" w16cid:durableId="160472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390"/>
    <w:rsid w:val="00034616"/>
    <w:rsid w:val="0006063C"/>
    <w:rsid w:val="0015074B"/>
    <w:rsid w:val="0029639D"/>
    <w:rsid w:val="00326F90"/>
    <w:rsid w:val="0044637B"/>
    <w:rsid w:val="007878F8"/>
    <w:rsid w:val="00A40E1A"/>
    <w:rsid w:val="00A52B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D2167A"/>
  <w14:defaultImageDpi w14:val="300"/>
  <w15:docId w15:val="{BD9506D5-FAD9-47DC-B004-CFDC364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TAŞTEPE</cp:lastModifiedBy>
  <cp:revision>2</cp:revision>
  <dcterms:created xsi:type="dcterms:W3CDTF">2025-10-15T11:14:00Z</dcterms:created>
  <dcterms:modified xsi:type="dcterms:W3CDTF">2025-10-15T11:14:00Z</dcterms:modified>
  <cp:category/>
</cp:coreProperties>
</file>